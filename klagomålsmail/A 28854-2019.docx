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28854-2019 i Ånge kommun har hittats 32 naturvårdsarter varav 16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