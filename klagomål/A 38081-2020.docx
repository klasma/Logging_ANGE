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38081-2020 i Ånge kommun</w:t>
      </w:r>
    </w:p>
    <w:p>
      <w:r>
        <w:t>Detta dokument behandlar höga naturvärden i avverkningsamälan A 38081-2020 i Ånge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fläckporing (VU), gräddporing (VU), gränsticka (NT), lunglav (NT), stiftgelélav (NT), bårdlav (S), gulnål (S), plattlummer (S, §9),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8081-2020.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6939356, E 520319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