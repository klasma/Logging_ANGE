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41012-2019 i Ånge kommun</w:t>
      </w:r>
    </w:p>
    <w:p>
      <w:r>
        <w:t>Detta dokument behandlar höga naturvärden i avverkningsamälan A 41012-2019 i Ånge kommun. Denna avverkningsanmälan inkom 2019-08-20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mörk kolflarnlav (NT), skrovellav (NT), bårdlav (S), luddlav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41012-2019.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6945101, E 556583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