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6176-2022 i Ånge kommun</w:t>
      </w:r>
    </w:p>
    <w:p>
      <w:r>
        <w:t>Detta dokument behandlar höga naturvärden i avverkningsamälan A 6176-2022 i Ånge kommun. Denna avverkningsanmälan inkom 2022-02-07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doftskinn (NT), garnlav (NT), granticka (NT), höstlåsbräken (NT, §8), järpe (NT, §4), lunglav (NT), skrovellav (NT), ullticka (NT), korallblylav (S), kransrams (S), myskbock (S), skinnlav (S), stuplav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6176-2022.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6942865, E 567178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Höstlåsbräken (NT, §8)</w:t>
      </w:r>
    </w:p>
    <w:p>
      <w:pPr>
        <w:pStyle w:val="ListBullet"/>
      </w:pPr>
      <w:r>
        <w:t>Järpe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