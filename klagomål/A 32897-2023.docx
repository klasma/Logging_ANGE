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32897-2023 i Ånge kommun</w:t>
      </w:r>
    </w:p>
    <w:p>
      <w:r>
        <w:t>Detta dokument behandlar höga naturvärden i avverkningsamälan A 32897-2023 i Ånge kommun. Denna avverkningsanmälan inkom 2023-07-17 och omfattar 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32897-2023.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6940206, E 492787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