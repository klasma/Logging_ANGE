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43967-2023 i Ånge kommun</w:t>
      </w:r>
    </w:p>
    <w:p>
      <w:r>
        <w:t>Detta dokument behandlar höga naturvärden i avverkningsamälan A 43967-2023 i Ånge kommun. Denna avverkningsanmälan inkom 2023-09-18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brunpudrad nållav (NT), garnlav (NT), kolflarnlav (NT), lunglav (NT), mörk kolflarnlav (NT), stjärntagging (NT), ullticka (NT), vedskivlav (NT), violettgrå tagellav (NT), dropptaggsvamp (S), flagellkvastmossa (S),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3967-2023.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6939365, E 554886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43967-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6939365, E 554886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