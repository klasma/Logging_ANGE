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9826-2020 i Ånge kommun</w:t>
      </w:r>
    </w:p>
    <w:p>
      <w:r>
        <w:t>Detta dokument behandlar höga naturvärden i avverkningsamälan A 9826-2020 i Ånge kommun. Denna avverkningsanmälan inkom 2020-02-20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mörk kolflarnlav (NT), skrovellav (NT), tretåig hackspett (NT, §4), bårdlav (S)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9826-2020.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6947513, E 567102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Vanlig padda (§6)</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9826-2020.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6947513, E 567102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