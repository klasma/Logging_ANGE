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59993-2021 i Ånge kommun</w:t>
      </w:r>
    </w:p>
    <w:p>
      <w:r>
        <w:t>Detta dokument behandlar höga naturvärden i avverkningsamälan A 59993-2021 i Ånge kommun. Denna avverkningsanmälan inkom 2021-10-25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doftskinn (NT), gammelgransskål (NT), lunglav (NT), ullticka (NT), vedtrappmossa (NT), vitgrynig nållav (NT) och barkkornlav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9993-2021.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6943735, E 556052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59993-2021.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6943735, E 556052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