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40520-2019 i Ånge kommun</w:t>
      </w:r>
    </w:p>
    <w:p>
      <w:r>
        <w:t>Detta dokument behandlar höga naturvärden i avverkningsamälan A 40520-2019 i Ånge kommun. Denna avverkningsanmälan inkom 2019-08-19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skrovellav (NT), dropptaggsvamp (S), dvärgtufs (S), myskbock (S), stuplav (S), trådticka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40520-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6947096, E 561147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