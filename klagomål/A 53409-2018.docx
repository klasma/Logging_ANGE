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53409-2018 i Ånge kommun</w:t>
      </w:r>
    </w:p>
    <w:p>
      <w:r>
        <w:t>Detta dokument behandlar höga naturvärden i avverkningsamälan A 53409-2018 i Ånge kommun. Denna avverkningsanmälan inkom 2018-10-17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djupsvart brunbagge (EN), dvärgbägarlav (NT), garnlav (NT), kolflarnlav (NT), lunglav (NT), mörk kolflarnlav (NT), orange taggsvamp (NT), vedflamlav (NT), vedtrappmossa (NT), violettgrå tagellav (NT), dropptaggsvamp (S), kransrams (S), vedticka (S), nattviol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53409-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6934699, E 523854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Revlummer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9560"/>
            <wp:docPr id="2" name="Picture 2"/>
            <wp:cNvGraphicFramePr>
              <a:graphicFrameLocks noChangeAspect="1"/>
            </wp:cNvGraphicFramePr>
            <a:graphic>
              <a:graphicData uri="http://schemas.openxmlformats.org/drawingml/2006/picture">
                <pic:pic>
                  <pic:nvPicPr>
                    <pic:cNvPr id="0" name="A 53409-2018.png"/>
                    <pic:cNvPicPr/>
                  </pic:nvPicPr>
                  <pic:blipFill>
                    <a:blip r:embed="rId17"/>
                    <a:stretch>
                      <a:fillRect/>
                    </a:stretch>
                  </pic:blipFill>
                  <pic:spPr>
                    <a:xfrm>
                      <a:off x="0" y="0"/>
                      <a:ext cx="5486400" cy="5979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6934699, E 523854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