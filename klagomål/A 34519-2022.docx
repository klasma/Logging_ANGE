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34519-2022 i Ånge kommun</w:t>
      </w:r>
    </w:p>
    <w:p>
      <w:r>
        <w:t>Detta dokument behandlar höga naturvärden i avverkningsamälan A 34519-2022 i Ånge kommun. Denna avverkningsanmälan inkom 2022-08-19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gammelgransskål (NT), lunglav (NT), skrovellav (NT), stiftgelélav (NT), vitgrynig nållav (NT), korallblylav (S), luddlav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4519-2022.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6922744, E 506561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5472"/>
            <wp:docPr id="2" name="Picture 2"/>
            <wp:cNvGraphicFramePr>
              <a:graphicFrameLocks noChangeAspect="1"/>
            </wp:cNvGraphicFramePr>
            <a:graphic>
              <a:graphicData uri="http://schemas.openxmlformats.org/drawingml/2006/picture">
                <pic:pic>
                  <pic:nvPicPr>
                    <pic:cNvPr id="0" name="A 34519-2022.png"/>
                    <pic:cNvPicPr/>
                  </pic:nvPicPr>
                  <pic:blipFill>
                    <a:blip r:embed="rId17"/>
                    <a:stretch>
                      <a:fillRect/>
                    </a:stretch>
                  </pic:blipFill>
                  <pic:spPr>
                    <a:xfrm>
                      <a:off x="0" y="0"/>
                      <a:ext cx="5486400" cy="63954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6922744, E 506561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