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14887-2022 i Ånge kommun</w:t>
      </w:r>
    </w:p>
    <w:p>
      <w:r>
        <w:t>Detta dokument behandlar höga naturvärden i avverkningsamälan A 14887-2022 i Ånge kommun. Denna avverkningsanmälan inkom 2022-04-05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bitter taggsvamp (VU), knärot (VU, §8), garnlav (NT), gultoppig fingersvamp (NT), lunglav (NT), rosenticka (NT), svartvit taggsvamp (NT), ullticka (NT), äggvaxskivling (NT), dropptaggsvamp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14887-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6933291, E 525994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4887-2022.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6933291, E 525994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