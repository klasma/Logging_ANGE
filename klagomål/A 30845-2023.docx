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30845-2023 i Ånge kommun</w:t>
      </w:r>
    </w:p>
    <w:p>
      <w:r>
        <w:t>Detta dokument behandlar höga naturvärden i avverkningsamälan A 30845-2023 i Ånge kommun. Denna avverkningsanmälan inkom 2023-07-05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bollvitmossa (S), mörk husmossa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0845-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6921518, E 543249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30845-2023.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6921518, E 543249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