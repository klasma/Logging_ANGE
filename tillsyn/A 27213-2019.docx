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27213-2019 i Ånge kommun</w:t>
      </w:r>
    </w:p>
    <w:p>
      <w:r>
        <w:t>Detta dokument behandlar höga naturvärden i avverkningsamälan A 27213-2019 i Ånge kommun. Denna avverkningsanmälan inkom 2019-05-29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järpe (NT, §4), vitgrynig nållav (NT), korallrot (S, §8), plattlummer (S,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7213-2019.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6945664, E 557806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Korallrot (S, §8)</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