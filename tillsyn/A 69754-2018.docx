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69754-2018 i Ånge kommun</w:t>
      </w:r>
    </w:p>
    <w:p>
      <w:r>
        <w:t>Detta dokument behandlar höga naturvärden i avverkningsamälan A 69754-2018 i Ånge kommun. Denna avverkningsanmälan inkom 2018-12-10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fjällfotad musseron (VU), gultoppig fingersvamp (NT), brun klibbskivling (S) och fjällig taggsvamp s.str.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69754-2018.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6937299, E 538290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