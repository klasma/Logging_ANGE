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11894-2022 i Ånge kommun</w:t>
      </w:r>
    </w:p>
    <w:p>
      <w:r>
        <w:t>Detta dokument behandlar höga naturvärden i avverkningsamälan A 11894-2022 i Ånge kommun. Denna avverkningsanmälan inkom 2022-03-15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rynkskinn (VU), gammelgransskål (NT), garnlav (NT), granticka (NT), spillkråka (NT, §4), tretåig hackspett (NT, §4), ullticka (NT), vitgrynig nållav (NT), plattlummer (S, §9), vedticka (S)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11894-2022.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6946332, E 550729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Plattlummer (S, §9)</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