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10317-2022 i Ånge kommun</w:t>
      </w:r>
    </w:p>
    <w:p>
      <w:r>
        <w:t>Detta dokument behandlar höga naturvärden i avverkningsamälan A 10317-2022 i Ånge kommun. Denna avverkningsanmälan inkom 2022-03-02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granticka (NT) och tvåblad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10317-2022.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6943543, E 556273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Tvåblad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27032"/>
            <wp:docPr id="2" name="Picture 2"/>
            <wp:cNvGraphicFramePr>
              <a:graphicFrameLocks noChangeAspect="1"/>
            </wp:cNvGraphicFramePr>
            <a:graphic>
              <a:graphicData uri="http://schemas.openxmlformats.org/drawingml/2006/picture">
                <pic:pic>
                  <pic:nvPicPr>
                    <pic:cNvPr id="0" name="A 10317-2022.png"/>
                    <pic:cNvPicPr/>
                  </pic:nvPicPr>
                  <pic:blipFill>
                    <a:blip r:embed="rId17"/>
                    <a:stretch>
                      <a:fillRect/>
                    </a:stretch>
                  </pic:blipFill>
                  <pic:spPr>
                    <a:xfrm>
                      <a:off x="0" y="0"/>
                      <a:ext cx="5486400" cy="56270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6943543, E 556273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