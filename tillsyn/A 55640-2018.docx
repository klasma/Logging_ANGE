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55640-2018 i Ånge kommun</w:t>
      </w:r>
    </w:p>
    <w:p>
      <w:r>
        <w:t>Detta dokument behandlar höga naturvärden i avverkningsamälan A 55640-2018 i Ånge kommun. Denna avverkningsanmälan inkom 2018-10-24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doftskinn (NT), lunglav (NT), ullticka (NT)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5640-2018.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6912115, E 525577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4346"/>
            <wp:docPr id="2" name="Picture 2"/>
            <wp:cNvGraphicFramePr>
              <a:graphicFrameLocks noChangeAspect="1"/>
            </wp:cNvGraphicFramePr>
            <a:graphic>
              <a:graphicData uri="http://schemas.openxmlformats.org/drawingml/2006/picture">
                <pic:pic>
                  <pic:nvPicPr>
                    <pic:cNvPr id="0" name="A 55640-2018.png"/>
                    <pic:cNvPicPr/>
                  </pic:nvPicPr>
                  <pic:blipFill>
                    <a:blip r:embed="rId17"/>
                    <a:stretch>
                      <a:fillRect/>
                    </a:stretch>
                  </pic:blipFill>
                  <pic:spPr>
                    <a:xfrm>
                      <a:off x="0" y="0"/>
                      <a:ext cx="5486400" cy="68843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6912115, E 525577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