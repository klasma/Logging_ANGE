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67697-2021 i Ånge kommun</w:t>
      </w:r>
    </w:p>
    <w:p>
      <w:r>
        <w:t>Detta dokument behandlar höga naturvärden i avverkningsamälan A 67697-2021 i Ånge kommun. Denna avverkningsanmälan inkom 2021-11-24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ulltickeporing (VU), dvärgbägarlav (NT), granticka (NT), kolflarnlav (NT), kortskaftad ärgspik (NT), mörk kolflarnlav (NT), reliktbock (NT), rosenticka (NT), ullticka (NT), vedskivlav (NT) och vedtrappmossa (NT). Av dessa är 11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697-2021.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6949688, E 563934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