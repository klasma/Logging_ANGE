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38318-2019 i Ånge kommun</w:t>
      </w:r>
    </w:p>
    <w:p>
      <w:r>
        <w:t>Detta dokument behandlar höga naturvärden i avverkningsamälan A 38318-2019 i Ånge kommun. Denna avverkningsanmälan inkom 2019-08-07 och omfattar 16,5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doftticka (VU, §8), rynkskinn (VU), järpe (NT, §4), lunglav (NT), skrovellav (NT), spillkråka (NT, §4), vitgrynig nållav (NT), bårdlav (S), gytterlav (S), korallblylav (S), luddlav (S), mörk husmossa (S), skinnlav (S), spindelblomster (S, §8), stor aspticka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0592"/>
            <wp:docPr id="1" name="Picture 1"/>
            <wp:cNvGraphicFramePr>
              <a:graphicFrameLocks noChangeAspect="1"/>
            </wp:cNvGraphicFramePr>
            <a:graphic>
              <a:graphicData uri="http://schemas.openxmlformats.org/drawingml/2006/picture">
                <pic:pic>
                  <pic:nvPicPr>
                    <pic:cNvPr id="0" name="A 38318-2019.png"/>
                    <pic:cNvPicPr/>
                  </pic:nvPicPr>
                  <pic:blipFill>
                    <a:blip r:embed="rId16"/>
                    <a:stretch>
                      <a:fillRect/>
                    </a:stretch>
                  </pic:blipFill>
                  <pic:spPr>
                    <a:xfrm>
                      <a:off x="0" y="0"/>
                      <a:ext cx="5486400" cy="3760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6918822, E 539358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Spillkråka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