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49519-2022 i Ånge kommun</w:t>
      </w:r>
    </w:p>
    <w:p>
      <w:r>
        <w:t>Detta dokument behandlar höga naturvärden i avverkningsamälan A 49519-2022 i Ånge kommun. Denna avverkningsanmälan inkom 2022-10-27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dvärgbägarlav (NT), garnlav (NT), lunglav (NT), mörk kolflarnlav (NT), tretåig hackspett (NT, §4), bårdlav (S), dropptaggsvamp (S), grönpyrola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9519-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6920125, E 520999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5010"/>
            <wp:docPr id="2" name="Picture 2"/>
            <wp:cNvGraphicFramePr>
              <a:graphicFrameLocks noChangeAspect="1"/>
            </wp:cNvGraphicFramePr>
            <a:graphic>
              <a:graphicData uri="http://schemas.openxmlformats.org/drawingml/2006/picture">
                <pic:pic>
                  <pic:nvPicPr>
                    <pic:cNvPr id="0" name="A 49519-2022.png"/>
                    <pic:cNvPicPr/>
                  </pic:nvPicPr>
                  <pic:blipFill>
                    <a:blip r:embed="rId17"/>
                    <a:stretch>
                      <a:fillRect/>
                    </a:stretch>
                  </pic:blipFill>
                  <pic:spPr>
                    <a:xfrm>
                      <a:off x="0" y="0"/>
                      <a:ext cx="5486400" cy="67650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6920125, E 520999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