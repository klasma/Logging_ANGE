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avverkningsamälan A 71366-2021 i Ånge kommun. Denna avverkningsanmälan inkom 2021-12-09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71366-2021.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6929219, E 523410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