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48200-2022 i Ånge kommun</w:t>
      </w:r>
    </w:p>
    <w:p>
      <w:r>
        <w:t>Detta dokument behandlar höga naturvärden i avverkningsamälan A 48200-2022 i Ånge kommun. Denna avverkningsanmälan inkom 2022-10-19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gammelgransskål (NT), kolflarnlav (NT), mörk kolflarnlav (NT), spillkråka (NT, §4), vedflamlav (NT), vedskivlav (NT) och dropptaggsvamp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0032"/>
            <wp:docPr id="1" name="Picture 1"/>
            <wp:cNvGraphicFramePr>
              <a:graphicFrameLocks noChangeAspect="1"/>
            </wp:cNvGraphicFramePr>
            <a:graphic>
              <a:graphicData uri="http://schemas.openxmlformats.org/drawingml/2006/picture">
                <pic:pic>
                  <pic:nvPicPr>
                    <pic:cNvPr id="0" name="A 48200-2022.png"/>
                    <pic:cNvPicPr/>
                  </pic:nvPicPr>
                  <pic:blipFill>
                    <a:blip r:embed="rId16"/>
                    <a:stretch>
                      <a:fillRect/>
                    </a:stretch>
                  </pic:blipFill>
                  <pic:spPr>
                    <a:xfrm>
                      <a:off x="0" y="0"/>
                      <a:ext cx="5486400" cy="485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6927824, E 498286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