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30841-2023 i Ånge kommun</w:t>
      </w:r>
    </w:p>
    <w:p>
      <w:r>
        <w:t>Detta dokument behandlar höga naturvärden i avverkningsamälan A 30841-2023 i Ånge kommun. Denna avverkningsanmälan inkom 2023-07-05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mörk kolflarnlav (NT), tallticka (NT), ullticka (NT) och norrlandslav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0841-2023.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6913304, E 505327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2" name="Picture 2"/>
            <wp:cNvGraphicFramePr>
              <a:graphicFrameLocks noChangeAspect="1"/>
            </wp:cNvGraphicFramePr>
            <a:graphic>
              <a:graphicData uri="http://schemas.openxmlformats.org/drawingml/2006/picture">
                <pic:pic>
                  <pic:nvPicPr>
                    <pic:cNvPr id="0" name="A 30841-2023.png"/>
                    <pic:cNvPicPr/>
                  </pic:nvPicPr>
                  <pic:blipFill>
                    <a:blip r:embed="rId17"/>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6913304, E 505327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