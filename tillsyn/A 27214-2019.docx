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27214-2019 i Ånge kommun</w:t>
      </w:r>
    </w:p>
    <w:p>
      <w:r>
        <w:t>Detta dokument behandlar höga naturvärden i avverkningsamälan A 27214-2019 i Ånge kommun. Denna avverkningsanmälan inkom 2019-05-29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knärot (VU, §8), gammelgransskål (NT), garnlav (NT), granticka (NT), lunglav (NT), rosenticka (NT), stjärntagging (NT), ullticka (NT), barkkornlav (S), korallblylav (S), korallrot (S, §8), vedticka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0959"/>
            <wp:docPr id="1" name="Picture 1"/>
            <wp:cNvGraphicFramePr>
              <a:graphicFrameLocks noChangeAspect="1"/>
            </wp:cNvGraphicFramePr>
            <a:graphic>
              <a:graphicData uri="http://schemas.openxmlformats.org/drawingml/2006/picture">
                <pic:pic>
                  <pic:nvPicPr>
                    <pic:cNvPr id="0" name="A 27214-2019.png"/>
                    <pic:cNvPicPr/>
                  </pic:nvPicPr>
                  <pic:blipFill>
                    <a:blip r:embed="rId16"/>
                    <a:stretch>
                      <a:fillRect/>
                    </a:stretch>
                  </pic:blipFill>
                  <pic:spPr>
                    <a:xfrm>
                      <a:off x="0" y="0"/>
                      <a:ext cx="5486400" cy="47209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6946110, E 557720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718647"/>
            <wp:docPr id="2" name="Picture 2"/>
            <wp:cNvGraphicFramePr>
              <a:graphicFrameLocks noChangeAspect="1"/>
            </wp:cNvGraphicFramePr>
            <a:graphic>
              <a:graphicData uri="http://schemas.openxmlformats.org/drawingml/2006/picture">
                <pic:pic>
                  <pic:nvPicPr>
                    <pic:cNvPr id="0" name="A 27214-2019.png"/>
                    <pic:cNvPicPr/>
                  </pic:nvPicPr>
                  <pic:blipFill>
                    <a:blip r:embed="rId17"/>
                    <a:stretch>
                      <a:fillRect/>
                    </a:stretch>
                  </pic:blipFill>
                  <pic:spPr>
                    <a:xfrm>
                      <a:off x="0" y="0"/>
                      <a:ext cx="5486400" cy="5718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6946110, E 557720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