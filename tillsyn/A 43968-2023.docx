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43968-2023 i Ånge kommun</w:t>
      </w:r>
    </w:p>
    <w:p>
      <w:r>
        <w:t>Detta dokument behandlar höga naturvärden i avverkningsamälan A 43968-2023 i Ånge kommun. Denna avverkningsanmälan inkom 2023-09-18 och omfattar 21,8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kolflarnlav (NT), skrovlig taggsvamp (NT), tallriska (NT), vedskivlav (NT), dropptaggsvamp (S) och grönpyrola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8920"/>
            <wp:docPr id="1" name="Picture 1"/>
            <wp:cNvGraphicFramePr>
              <a:graphicFrameLocks noChangeAspect="1"/>
            </wp:cNvGraphicFramePr>
            <a:graphic>
              <a:graphicData uri="http://schemas.openxmlformats.org/drawingml/2006/picture">
                <pic:pic>
                  <pic:nvPicPr>
                    <pic:cNvPr id="0" name="A 43968-2023.png"/>
                    <pic:cNvPicPr/>
                  </pic:nvPicPr>
                  <pic:blipFill>
                    <a:blip r:embed="rId16"/>
                    <a:stretch>
                      <a:fillRect/>
                    </a:stretch>
                  </pic:blipFill>
                  <pic:spPr>
                    <a:xfrm>
                      <a:off x="0" y="0"/>
                      <a:ext cx="5486400" cy="74289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6939447, E 555321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466011"/>
            <wp:docPr id="2" name="Picture 2"/>
            <wp:cNvGraphicFramePr>
              <a:graphicFrameLocks noChangeAspect="1"/>
            </wp:cNvGraphicFramePr>
            <a:graphic>
              <a:graphicData uri="http://schemas.openxmlformats.org/drawingml/2006/picture">
                <pic:pic>
                  <pic:nvPicPr>
                    <pic:cNvPr id="0" name="A 43968-2023.png"/>
                    <pic:cNvPicPr/>
                  </pic:nvPicPr>
                  <pic:blipFill>
                    <a:blip r:embed="rId17"/>
                    <a:stretch>
                      <a:fillRect/>
                    </a:stretch>
                  </pic:blipFill>
                  <pic:spPr>
                    <a:xfrm>
                      <a:off x="0" y="0"/>
                      <a:ext cx="5486400" cy="104660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6939447, E 555321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