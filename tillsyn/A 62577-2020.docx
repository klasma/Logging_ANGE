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62577-2020 i Ånge kommun</w:t>
      </w:r>
    </w:p>
    <w:p>
      <w:r>
        <w:t>Detta dokument behandlar höga naturvärden i avverkningsamälan A 62577-2020 i Ånge kommun. Denna avverkningsanmälan inkom 2020-11-25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lunglav (NT), mörk kolflarnlav (NT), bårdlav (S), luddlav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4335"/>
            <wp:docPr id="1" name="Picture 1"/>
            <wp:cNvGraphicFramePr>
              <a:graphicFrameLocks noChangeAspect="1"/>
            </wp:cNvGraphicFramePr>
            <a:graphic>
              <a:graphicData uri="http://schemas.openxmlformats.org/drawingml/2006/picture">
                <pic:pic>
                  <pic:nvPicPr>
                    <pic:cNvPr id="0" name="A 62577-2020.png"/>
                    <pic:cNvPicPr/>
                  </pic:nvPicPr>
                  <pic:blipFill>
                    <a:blip r:embed="rId16"/>
                    <a:stretch>
                      <a:fillRect/>
                    </a:stretch>
                  </pic:blipFill>
                  <pic:spPr>
                    <a:xfrm>
                      <a:off x="0" y="0"/>
                      <a:ext cx="5486400" cy="35543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6945125, E 556633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