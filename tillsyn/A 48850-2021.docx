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48850-2021 i Ånge kommun</w:t>
      </w:r>
    </w:p>
    <w:p>
      <w:r>
        <w:t>Detta dokument behandlar höga naturvärden i avverkningsamälan A 48850-2021 i Ånge kommun. Denna avverkningsanmälan inkom 2021-09-13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gräddporing (VU), blanksvart spiklav (NT), dvärgbägarlav (NT), garnlav (NT), kolflarnlav (NT), kortskaftad ärgspik (NT), mörk kolflarnlav (NT), nordtagging (NT), reliktbock (NT), spillkråka (NT, §4), vedflamlav (NT), vedskivlav (NT), vedtrappmossa (NT), vitplätt (NT), dropptaggsvamp (S) och nästlav (S).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8850-2021.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6945947, E 556336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