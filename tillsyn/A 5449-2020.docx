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5449-2020 i Ånge kommun</w:t>
      </w:r>
    </w:p>
    <w:p>
      <w:r>
        <w:t>Detta dokument behandlar höga naturvärden i avverkningsamälan A 5449-2020 i Ånge kommun. Denna avverkningsanmälan inkom 2020-01-31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brandtaggsvamp (VU), lammticka (VU), ruttaggsvamp (VU) och barrfagerspindling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5449-2020.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6940998, E 534687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