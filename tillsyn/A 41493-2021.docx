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avverkningsamälan A 41493-2021 i Ånge kommun. Denna avverkningsanmälan inkom 2021-08-16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41493-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6922926, E 506373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