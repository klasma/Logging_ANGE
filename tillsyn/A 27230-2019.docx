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27230-2019 i Ånge kommun</w:t>
      </w:r>
    </w:p>
    <w:p>
      <w:r>
        <w:t>Detta dokument behandlar höga naturvärden i avverkningsamälan A 27230-2019 i Ånge kommun. Denna avverkningsanmälan inkom 2019-05-29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lunglav (NT), kransrams (S), skinnlav (S),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2723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6909924, E 562166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