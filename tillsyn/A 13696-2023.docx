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avverkningsamälan A 13696-2023 i Ånge kommun. Denna avverkningsanmälan inkom 2023-03-21 och omfattar 47,6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13696-2023.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6925335, E 514963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