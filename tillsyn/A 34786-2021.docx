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34786-2021 i Ånge kommun</w:t>
      </w:r>
    </w:p>
    <w:p>
      <w:r>
        <w:t>Detta dokument behandlar höga naturvärden i avverkningsamälan A 34786-2021 i Ånge kommun. Denna avverkningsanmälan inkom 2021-07-05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skrovellav (NT), ullticka (NT), kransrams (S), spindelblomster (S, §8), stuplav (S), ögonpyrola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1913"/>
            <wp:docPr id="1" name="Picture 1"/>
            <wp:cNvGraphicFramePr>
              <a:graphicFrameLocks noChangeAspect="1"/>
            </wp:cNvGraphicFramePr>
            <a:graphic>
              <a:graphicData uri="http://schemas.openxmlformats.org/drawingml/2006/picture">
                <pic:pic>
                  <pic:nvPicPr>
                    <pic:cNvPr id="0" name="A 34786-2021.png"/>
                    <pic:cNvPicPr/>
                  </pic:nvPicPr>
                  <pic:blipFill>
                    <a:blip r:embed="rId16"/>
                    <a:stretch>
                      <a:fillRect/>
                    </a:stretch>
                  </pic:blipFill>
                  <pic:spPr>
                    <a:xfrm>
                      <a:off x="0" y="0"/>
                      <a:ext cx="5486400" cy="4891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6938120, E 529604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