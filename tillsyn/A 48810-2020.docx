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48810-2020 i Ånge kommun</w:t>
      </w:r>
    </w:p>
    <w:p>
      <w:r>
        <w:t>Detta dokument behandlar höga naturvärden i avverkningsamälan A 48810-2020 i Ånge kommun. Denna avverkningsanmälan inkom 2020-09-29 och omfattar 1,8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34464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48810-2020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34464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6917037, E 529119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