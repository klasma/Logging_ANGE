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4130-2023 i Ånge kommun</w:t>
      </w:r>
    </w:p>
    <w:p>
      <w:r>
        <w:t>Detta dokument behandlar höga naturvärden i avverkningsamälan A 4130-2023 i Ånge kommun. Denna avverkningsanmälan inkom 2023-01-26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höstlåsbräken (NT, §8), järpe (NT, §4), månlåsbräken (NT), grönkulla (S, §8), spetsvaxskivling (S) och ängsfingersvamp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2150"/>
            <wp:docPr id="1" name="Picture 1"/>
            <wp:cNvGraphicFramePr>
              <a:graphicFrameLocks noChangeAspect="1"/>
            </wp:cNvGraphicFramePr>
            <a:graphic>
              <a:graphicData uri="http://schemas.openxmlformats.org/drawingml/2006/picture">
                <pic:pic>
                  <pic:nvPicPr>
                    <pic:cNvPr id="0" name="A 4130-2023.png"/>
                    <pic:cNvPicPr/>
                  </pic:nvPicPr>
                  <pic:blipFill>
                    <a:blip r:embed="rId16"/>
                    <a:stretch>
                      <a:fillRect/>
                    </a:stretch>
                  </pic:blipFill>
                  <pic:spPr>
                    <a:xfrm>
                      <a:off x="0" y="0"/>
                      <a:ext cx="5486400" cy="313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6947253, E 546211 i SWEREF 99 TM.</w:t>
      </w:r>
    </w:p>
    <w:p>
      <w:pPr>
        <w:pStyle w:val="Heading1"/>
      </w:pPr>
      <w:r>
        <w:t>Fridlysta arter</w:t>
      </w:r>
    </w:p>
    <w:p>
      <w:r>
        <w:t xml:space="preserve">Följande fridlysta arter har sina livsmiljöer och växtplatser i den avverkningsanmälda skogen: </w:t>
      </w:r>
    </w:p>
    <w:p>
      <w:pPr>
        <w:pStyle w:val="ListBullet"/>
      </w:pPr>
      <w:r>
        <w:t>Höstlåsbräken (NT, §8)</w:t>
      </w:r>
    </w:p>
    <w:p>
      <w:pPr>
        <w:pStyle w:val="ListBullet"/>
      </w:pPr>
      <w:r>
        <w:t>Järpe (NT, §4)</w:t>
      </w:r>
    </w:p>
    <w:p>
      <w:pPr>
        <w:pStyle w:val="ListBullet"/>
      </w:pPr>
      <w:r>
        <w:t>Grönkulla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