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22737-2023 i Ånge kommun</w:t>
      </w:r>
    </w:p>
    <w:p>
      <w:r>
        <w:t>Detta dokument behandlar höga naturvärden i avverkningsamälan A 22737-2023 i Ånge kommun. Denna avverkningsanmälan inkom 2023-05-25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aspgelélav (VU), lunglav (NT), skrovellav (NT), vedtrappmossa (NT), vitgrynig nållav (NT), bårdlav (S), gytterlav (S)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65634"/>
            <wp:docPr id="1" name="Picture 1"/>
            <wp:cNvGraphicFramePr>
              <a:graphicFrameLocks noChangeAspect="1"/>
            </wp:cNvGraphicFramePr>
            <a:graphic>
              <a:graphicData uri="http://schemas.openxmlformats.org/drawingml/2006/picture">
                <pic:pic>
                  <pic:nvPicPr>
                    <pic:cNvPr id="0" name="A 22737-2023.png"/>
                    <pic:cNvPicPr/>
                  </pic:nvPicPr>
                  <pic:blipFill>
                    <a:blip r:embed="rId16"/>
                    <a:stretch>
                      <a:fillRect/>
                    </a:stretch>
                  </pic:blipFill>
                  <pic:spPr>
                    <a:xfrm>
                      <a:off x="0" y="0"/>
                      <a:ext cx="5486400" cy="76656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6943250, E 543149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385551"/>
            <wp:docPr id="2" name="Picture 2"/>
            <wp:cNvGraphicFramePr>
              <a:graphicFrameLocks noChangeAspect="1"/>
            </wp:cNvGraphicFramePr>
            <a:graphic>
              <a:graphicData uri="http://schemas.openxmlformats.org/drawingml/2006/picture">
                <pic:pic>
                  <pic:nvPicPr>
                    <pic:cNvPr id="0" name="A 22737-2023.png"/>
                    <pic:cNvPicPr/>
                  </pic:nvPicPr>
                  <pic:blipFill>
                    <a:blip r:embed="rId17"/>
                    <a:stretch>
                      <a:fillRect/>
                    </a:stretch>
                  </pic:blipFill>
                  <pic:spPr>
                    <a:xfrm>
                      <a:off x="0" y="0"/>
                      <a:ext cx="5486400" cy="1038555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6943250, E 543149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