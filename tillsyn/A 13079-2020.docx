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13079-2020 i Ånge kommun</w:t>
      </w:r>
    </w:p>
    <w:p>
      <w:r>
        <w:t>Detta dokument behandlar höga naturvärden i avverkningsamälan A 13079-2020 i Ånge kommun. Denna avverkningsanmälan inkom 2020-03-10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rotfingersvamp (VU), garnlav (NT), gränsticka (NT), kolflarnlav (NT), lunglav (NT), mörk kolflarnlav (NT), skrovellav (NT), småflikig brosklav (NT), spillkråka (NT, §4), talltita (NT, §4), ullticka (NT), vaddporing (NT) och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5299"/>
            <wp:docPr id="1" name="Picture 1"/>
            <wp:cNvGraphicFramePr>
              <a:graphicFrameLocks noChangeAspect="1"/>
            </wp:cNvGraphicFramePr>
            <a:graphic>
              <a:graphicData uri="http://schemas.openxmlformats.org/drawingml/2006/picture">
                <pic:pic>
                  <pic:nvPicPr>
                    <pic:cNvPr id="0" name="A 13079-2020.png"/>
                    <pic:cNvPicPr/>
                  </pic:nvPicPr>
                  <pic:blipFill>
                    <a:blip r:embed="rId16"/>
                    <a:stretch>
                      <a:fillRect/>
                    </a:stretch>
                  </pic:blipFill>
                  <pic:spPr>
                    <a:xfrm>
                      <a:off x="0" y="0"/>
                      <a:ext cx="5486400" cy="27752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6947170, E 567433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95413"/>
            <wp:docPr id="2" name="Picture 2"/>
            <wp:cNvGraphicFramePr>
              <a:graphicFrameLocks noChangeAspect="1"/>
            </wp:cNvGraphicFramePr>
            <a:graphic>
              <a:graphicData uri="http://schemas.openxmlformats.org/drawingml/2006/picture">
                <pic:pic>
                  <pic:nvPicPr>
                    <pic:cNvPr id="0" name="A 13079-2020.png"/>
                    <pic:cNvPicPr/>
                  </pic:nvPicPr>
                  <pic:blipFill>
                    <a:blip r:embed="rId17"/>
                    <a:stretch>
                      <a:fillRect/>
                    </a:stretch>
                  </pic:blipFill>
                  <pic:spPr>
                    <a:xfrm>
                      <a:off x="0" y="0"/>
                      <a:ext cx="5486400" cy="3095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6947170, E 567433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