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53169-2020 i Ånge kommun</w:t>
      </w:r>
    </w:p>
    <w:p>
      <w:r>
        <w:t>Detta dokument behandlar höga naturvärden i avverkningsamälan A 53169-2020 i Ånge kommun. Denna avverkningsanmälan inkom 2020-10-16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långskägg (VU, §8), garnlav (NT), lunglav (NT)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5316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6921272, E 541072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