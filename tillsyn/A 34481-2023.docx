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34481-2023 i Ånge kommun</w:t>
      </w:r>
    </w:p>
    <w:p>
      <w:r>
        <w:t>Detta dokument behandlar höga naturvärden i avverkningsamälan A 34481-2023 i Ånge kommun. Denna avverkningsanmälan inkom 2023-08-01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24 naturvårdsarter hittats: doftticka (VU, §8), fläckporing (VU), gräddporing (VU), knärot (VU, §8), smalfotad taggsvamp (VU), dvärgbägarlav (NT), garnlav (NT), gränsticka (NT), harticka (NT), kolflarnlav (NT), kortskaftad ärgspik (NT), kådvaxskinn (NT), lunglav (NT), mörk kolflarnlav (NT), ullticka (NT), vedflamlav (NT), vedskivlav (NT), vedtrappmossa (NT), vitskaftad svartspik (NT), dropptaggsvamp (S), luddlav (S), skarp dropptaggsvamp (S), stuplav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1185"/>
            <wp:docPr id="1" name="Picture 1"/>
            <wp:cNvGraphicFramePr>
              <a:graphicFrameLocks noChangeAspect="1"/>
            </wp:cNvGraphicFramePr>
            <a:graphic>
              <a:graphicData uri="http://schemas.openxmlformats.org/drawingml/2006/picture">
                <pic:pic>
                  <pic:nvPicPr>
                    <pic:cNvPr id="0" name="A 34481-2023.png"/>
                    <pic:cNvPicPr/>
                  </pic:nvPicPr>
                  <pic:blipFill>
                    <a:blip r:embed="rId16"/>
                    <a:stretch>
                      <a:fillRect/>
                    </a:stretch>
                  </pic:blipFill>
                  <pic:spPr>
                    <a:xfrm>
                      <a:off x="0" y="0"/>
                      <a:ext cx="5486400" cy="7521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6926752, E 496618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4481-2023.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6926752, E 496618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